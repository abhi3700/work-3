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711700" cy="318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top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8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